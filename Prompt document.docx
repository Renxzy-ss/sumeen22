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XML-Style Prompt: Space Shooter Game Development</w:t>
      </w:r>
    </w:p>
    <w:p>
      <w:r>
        <w:br/>
        <w:t>&lt;prompt&gt;</w:t>
        <w:br/>
        <w:t xml:space="preserve">  &lt;title&gt;Galaxy Defender — Full Feature Specification&lt;/title&gt;</w:t>
        <w:br/>
        <w:t xml:space="preserve">  &lt;summary&gt;Build a browser-based canvas game (HTML/CSS/JS) called "Galaxy Defender" with modern HUD, mobile controls, aliens, bosses, nebula background, and polished visuals. Open-ended progression; final victory at 100 points.&lt;/summary&gt;</w:t>
        <w:br/>
        <w:br/>
        <w:t xml:space="preserve">  &lt;requirements&gt;</w:t>
        <w:br/>
        <w:t xml:space="preserve">    &lt;platform&gt;Web — single HTML file (index.html) using Canvas API; no external assets required (procedural canvas graphics).&lt;/platform&gt;</w:t>
        <w:br/>
        <w:t xml:space="preserve">    &lt;deliverable&gt;Complete, self-contained code: HTML, CSS, JS; mobile-friendly responsive canvas; high-DPI support.&lt;/deliverable&gt;</w:t>
        <w:br/>
        <w:t xml:space="preserve">  &lt;/requirements&gt;</w:t>
        <w:br/>
        <w:br/>
        <w:t xml:space="preserve">  &lt;controls&gt;</w:t>
        <w:br/>
        <w:t xml:space="preserve">    &lt;mobile&gt;</w:t>
        <w:br/>
        <w:t xml:space="preserve">      &lt;leftRight position="bottom-left" layout="horizontal"&gt;</w:t>
        <w:br/>
        <w:t xml:space="preserve">        &lt;button&gt;LEFT (◀)&lt;/button&gt;</w:t>
        <w:br/>
        <w:t xml:space="preserve">        &lt;button&gt;RIGHT (▶)&lt;/button&gt;</w:t>
        <w:br/>
        <w:t xml:space="preserve">      &lt;/leftRight&gt;</w:t>
        <w:br/>
        <w:t xml:space="preserve">      &lt;fire position="bottom-right"&gt;</w:t>
        <w:br/>
        <w:t xml:space="preserve">        &lt;button&gt;FIRE (●)&lt;/button&gt;</w:t>
        <w:br/>
        <w:t xml:space="preserve">      &lt;/fire&gt;</w:t>
        <w:br/>
        <w:t xml:space="preserve">      &lt;notes&gt;Buttons are transparent (low opacity) and must not obstruct gameplay visuals; still fully tappable.&lt;/notes&gt;</w:t>
        <w:br/>
        <w:t xml:space="preserve">    &lt;/mobile&gt;</w:t>
        <w:br/>
        <w:t xml:space="preserve">    &lt;desktop&gt;</w:t>
        <w:br/>
        <w:t xml:space="preserve">      &lt;keys&gt;ArrowLeft, ArrowRight, KeyA, KeyD for movement; Space for fire&lt;/keys&gt;</w:t>
        <w:br/>
        <w:t xml:space="preserve">      &lt;canvas&gt;Tap/click to shoot or start when overlay is visible&lt;/canvas&gt;</w:t>
        <w:br/>
        <w:t xml:space="preserve">    &lt;/desktop&gt;</w:t>
        <w:br/>
        <w:t xml:space="preserve">  &lt;/controls&gt;</w:t>
        <w:br/>
        <w:br/>
        <w:t xml:space="preserve">  &lt;player&gt;</w:t>
        <w:br/>
        <w:t xml:space="preserve">    &lt;ship&gt;</w:t>
        <w:br/>
        <w:t xml:space="preserve">      &lt;style&gt;Triangular fighter&lt;/style&gt;</w:t>
        <w:br/>
        <w:t xml:space="preserve">      &lt;features&gt;</w:t>
        <w:br/>
        <w:t xml:space="preserve">        &lt;cockpit&gt;Glowing radial cockpit&lt;/cockpit&gt;</w:t>
        <w:br/>
        <w:t xml:space="preserve">        &lt;wings&gt;Wing extensions&lt;/wings&gt;</w:t>
        <w:br/>
        <w:t xml:space="preserve">        &lt;engine&gt;Animated engine flame that pulses&lt;/engine&gt;</w:t>
        <w:br/>
        <w:t xml:space="preserve">        &lt;movement&gt;Left/right with subtle tilt animation&lt;/movement&gt;</w:t>
        <w:br/>
        <w:t xml:space="preserve">      &lt;/features&gt;</w:t>
        <w:br/>
        <w:t xml:space="preserve">      &lt;projectile&gt;Glowing laser beam (single by default)&lt;/projectile&gt;</w:t>
        <w:br/>
        <w:t xml:space="preserve">    &lt;/ship&gt;</w:t>
        <w:br/>
        <w:t xml:space="preserve">  &lt;/player&gt;</w:t>
        <w:br/>
        <w:br/>
        <w:t xml:space="preserve">  &lt;enemies&gt;</w:t>
        <w:br/>
        <w:t xml:space="preserve">    &lt;normalAliens&gt;</w:t>
        <w:br/>
        <w:t xml:space="preserve">      &lt;appearance&gt;Dangerous, glowing multi-lobed / tentacle-like creatures with eyes&lt;/appearance&gt;</w:t>
        <w:br/>
        <w:t xml:space="preserve">      &lt;colors&gt;Varied (lime, purple, red hues)&lt;/colors&gt;</w:t>
        <w:br/>
        <w:t xml:space="preserve">      &lt;behavior&gt;</w:t>
        <w:br/>
        <w:t xml:space="preserve">        &lt;movement&gt;Vertical descent with slight sway and bobbing&lt;/movement&gt;</w:t>
        <w:br/>
        <w:t xml:space="preserve">        &lt;shooting&gt;Some aliens can shoot aimed plasma orbs at player (random subset)&lt;/shooting&gt;</w:t>
        <w:br/>
        <w:t xml:space="preserve">        &lt;spawnRate&gt;Adjustable spawnInterval; difficulty scales every 20 points&lt;/spawnRate&gt;</w:t>
        <w:br/>
        <w:t xml:space="preserve">      &lt;/behavior&gt;</w:t>
        <w:br/>
        <w:t xml:space="preserve">    &lt;/normalAliens&gt;</w:t>
        <w:br/>
        <w:br/>
        <w:t xml:space="preserve">    &lt;bosses&gt;</w:t>
        <w:br/>
        <w:t xml:space="preserve">      &lt;spawnThresholds&gt;20, 40, 60, 80, 100&lt;/spawnThresholds&gt;</w:t>
        <w:br/>
        <w:t xml:space="preserve">      &lt;finalVictoryAt&gt;100 points (defeat final boss to win)&lt;/finalVictoryAt&gt;</w:t>
        <w:br/>
        <w:t xml:space="preserve">      &lt;commonMechanics&gt;</w:t>
        <w:br/>
        <w:t xml:space="preserve">        &lt;health&gt;Large health pool with visible boss health bar in HUD&lt;/health&gt;</w:t>
        <w:br/>
        <w:t xml:space="preserve">        &lt;movement&gt;Side-to-side with gentle oscillation&lt;/movement&gt;</w:t>
        <w:br/>
        <w:t xml:space="preserve">        &lt;attacks&gt;Multiple plasma volleys, patterns vary by boss&lt;/attacks&gt;</w:t>
        <w:br/>
        <w:t xml:space="preserve">        &lt;reward&gt;Defeating a boss grants +5 score bonus and +1 life&lt;/reward&gt;</w:t>
        <w:br/>
        <w:t xml:space="preserve">      &lt;/commonMechanics&gt;</w:t>
        <w:br/>
        <w:br/>
        <w:t xml:space="preserve">      &lt;boss id="1" name="Tentacle"&gt;</w:t>
        <w:br/>
        <w:t xml:space="preserve">        &lt;appearance&gt;Large pulsing tentacle blob; many tentacles; purple/green glow&lt;/appearance&gt;</w:t>
        <w:br/>
        <w:t xml:space="preserve">        &lt;healthFormula&gt;~70 HP (scale per level)&lt;/healthFormula&gt;</w:t>
        <w:br/>
        <w:t xml:space="preserve">        &lt;pattern&gt;Fans + slow projectiles&lt;/pattern&gt;</w:t>
        <w:br/>
        <w:t xml:space="preserve">      &lt;/boss&gt;</w:t>
        <w:br/>
        <w:br/>
        <w:t xml:space="preserve">      &lt;boss id="2" name="Skull"&gt;</w:t>
        <w:br/>
        <w:t xml:space="preserve">        &lt;appearance&gt;Alien skull with red aura and teeth&lt;/appearance&gt;</w:t>
        <w:br/>
        <w:t xml:space="preserve">        &lt;healthFormula&gt;~100 HP&lt;/healthFormula&gt;</w:t>
        <w:br/>
        <w:t xml:space="preserve">        &lt;pattern&gt;Aimed heavy shots&lt;/pattern&gt;</w:t>
        <w:br/>
        <w:t xml:space="preserve">      &lt;/boss&gt;</w:t>
        <w:br/>
        <w:br/>
        <w:t xml:space="preserve">      &lt;boss id="3" name="Warship"&gt;</w:t>
        <w:br/>
        <w:t xml:space="preserve">        &lt;appearance&gt;Mechanical warship with cannons&lt;/appearance&gt;</w:t>
        <w:br/>
        <w:t xml:space="preserve">        &lt;healthFormula&gt;~140 HP&lt;/healthFormula&gt;</w:t>
        <w:br/>
        <w:t xml:space="preserve">        &lt;pattern&gt;Volleys from multiple cannons&lt;/pattern&gt;</w:t>
        <w:br/>
        <w:t xml:space="preserve">      &lt;/boss&gt;</w:t>
        <w:br/>
        <w:br/>
        <w:t xml:space="preserve">      &lt;boss id="4" name="Hybrid"&gt;</w:t>
        <w:br/>
        <w:t xml:space="preserve">        &lt;appearance&gt;Alien-mech hybrid (organic + plated)&lt;/appearance&gt;</w:t>
        <w:br/>
        <w:t xml:space="preserve">        &lt;healthFormula&gt;~180 HP&lt;/healthFormula&gt;</w:t>
        <w:br/>
        <w:t xml:space="preserve">        &lt;pattern&gt;Combined aimed shots + circular bursts&lt;/pattern&gt;</w:t>
        <w:br/>
        <w:t xml:space="preserve">      &lt;/boss&gt;</w:t>
        <w:br/>
        <w:br/>
        <w:t xml:space="preserve">      &lt;boss id="5" name="Final"&gt;</w:t>
        <w:br/>
        <w:t xml:space="preserve">        &lt;appearance&gt;Massive hybrid final boss — highest HP and complex patterns&lt;/appearance&gt;</w:t>
        <w:br/>
        <w:t xml:space="preserve">        &lt;healthFormula&gt;~260 HP&lt;/healthFormula&gt;</w:t>
        <w:br/>
        <w:t xml:space="preserve">        &lt;pattern&gt;Multi-pattern: aimed, bursts, circular spreads&lt;/pattern&gt;</w:t>
        <w:br/>
        <w:t xml:space="preserve">      &lt;/boss&gt;</w:t>
        <w:br/>
        <w:t xml:space="preserve">    &lt;/bosses&gt;</w:t>
        <w:br/>
        <w:t xml:space="preserve">  &lt;/enemies&gt;</w:t>
        <w:br/>
        <w:br/>
        <w:t xml:space="preserve">  &lt;visuals&gt;</w:t>
        <w:br/>
        <w:t xml:space="preserve">    &lt;background&gt;</w:t>
        <w:br/>
        <w:t xml:space="preserve">      &lt;stars&gt;Three parallax layers (far, mid, near) with differing speeds and sizes&lt;/stars&gt;</w:t>
        <w:br/>
        <w:t xml:space="preserve">      &lt;nebulas&gt;Layered radial nebula gradients; hue shifts over time; gentle drift&lt;/nebulas&gt;</w:t>
        <w:br/>
        <w:t xml:space="preserve">    &lt;/background&gt;</w:t>
        <w:br/>
        <w:t xml:space="preserve">    &lt;effects&gt;</w:t>
        <w:br/>
        <w:t xml:space="preserve">      &lt;explosions&gt;Small particle-based explosions with HSL color variety&lt;/explosions&gt;</w:t>
        <w:br/>
        <w:t xml:space="preserve">      &lt;glow&gt;Use shadowBlur and gradients for hull, cockpit, alien glows&lt;/glow&gt;</w:t>
        <w:br/>
        <w:t xml:space="preserve">    &lt;/effects&gt;</w:t>
        <w:br/>
        <w:t xml:space="preserve">    &lt;hud&gt;</w:t>
        <w:br/>
        <w:t xml:space="preserve">      &lt;location&gt;Inside canvas&lt;/location&gt;</w:t>
        <w:br/>
        <w:t xml:space="preserve">      &lt;style&gt;Modern HUD: glowing score, hearts for lives, centered boss health bar&lt;/style&gt;</w:t>
        <w:br/>
        <w:t xml:space="preserve">      &lt;elements&gt;</w:t>
        <w:br/>
        <w:t xml:space="preserve">        &lt;score&gt;Top-left glowing digital text&lt;/score&gt;</w:t>
        <w:br/>
        <w:t xml:space="preserve">        &lt;lives&gt;Hearts drawn near score&lt;/lives&gt;</w:t>
        <w:br/>
        <w:t xml:space="preserve">        &lt;highScore&gt;Top-right small label&lt;/highScore&gt;</w:t>
        <w:br/>
        <w:t xml:space="preserve">        &lt;bossBar&gt;Top center when boss active (rounded filled bar)&lt;/bossBar&gt;</w:t>
        <w:br/>
        <w:t xml:space="preserve">      &lt;/elements&gt;</w:t>
        <w:br/>
        <w:t xml:space="preserve">    &lt;/hud&gt;</w:t>
        <w:br/>
        <w:t xml:space="preserve">  &lt;/visuals&gt;</w:t>
        <w:br/>
        <w:br/>
        <w:t xml:space="preserve">  &lt;audio&gt;</w:t>
        <w:br/>
        <w:t xml:space="preserve">    &lt;sfx&gt;Optional beeps for shots, explosions; short oscillator-based sounds&lt;/sfx&gt;</w:t>
        <w:br/>
        <w:t xml:space="preserve">    &lt;music&gt;Optional background/ boss tracks (not required for initial deliverable)&lt;/music&gt;</w:t>
        <w:br/>
        <w:t xml:space="preserve">    &lt;mute&gt;Include UI control or double-tap toggle to mute (optional)&lt;/mute&gt;</w:t>
        <w:br/>
        <w:t xml:space="preserve">  &lt;/audio&gt;</w:t>
        <w:br/>
        <w:br/>
        <w:t xml:space="preserve">  &lt;ux&gt;</w:t>
        <w:br/>
        <w:t xml:space="preserve">    &lt;responsive&gt;Canvas must scale to viewport while maintaining aspect ratio; handle devicePixelRatio&lt;/responsive&gt;</w:t>
        <w:br/>
        <w:t xml:space="preserve">    &lt;accessibility&gt;Buttons should be pointer-friendly; keyboard focus on canvas for desktop input&lt;/accessibility&gt;</w:t>
        <w:br/>
        <w:t xml:space="preserve">    &lt;performance&gt;Keep CPU/GPU reasonable; efficient draw loops and pooling where possible&lt;/performance&gt;</w:t>
        <w:br/>
        <w:t xml:space="preserve">  &lt;/ux&gt;</w:t>
        <w:br/>
        <w:br/>
        <w:t xml:space="preserve">  &lt;deliverable&gt;</w:t>
        <w:br/>
        <w:t xml:space="preserve">    &lt;file&gt;index.html — full self-contained file with embedded CSS and JS&lt;/file&gt;</w:t>
        <w:br/>
        <w:t xml:space="preserve">    &lt;notes&gt;No external images required (procedural canvas artwork); localStorage used for high score.&lt;/notes&gt;</w:t>
        <w:br/>
        <w:t xml:space="preserve">  &lt;/deliverable&gt;</w:t>
        <w:br/>
        <w:br/>
        <w:t xml:space="preserve">  &lt;testing&gt;</w:t>
        <w:br/>
        <w:t xml:space="preserve">    &lt;devices&gt;Desktop Chrome, Firefox; Mobile Chrome (Android), Safari (iOS)&lt;/devices&gt;</w:t>
        <w:br/>
        <w:t xml:space="preserve">    &lt;checks&gt;Controls (keyboard + touch), boss spawn behavior, HUD display, high score persistence&lt;/checks&gt;</w:t>
        <w:br/>
        <w:t xml:space="preserve">  &lt;/testing&gt;</w:t>
        <w:br/>
        <w:t>&lt;/prompt&gt;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